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04FF4" w14:textId="77777777" w:rsidR="00240585" w:rsidRPr="00551C94" w:rsidRDefault="00000000" w:rsidP="00FA6CC4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551C94">
        <w:rPr>
          <w:rFonts w:ascii="Times New Roman" w:hAnsi="Times New Roman" w:cs="Times New Roman"/>
          <w:sz w:val="32"/>
          <w:szCs w:val="32"/>
        </w:rPr>
        <w:t>Chrissy Hernandez</w:t>
      </w:r>
    </w:p>
    <w:p w14:paraId="707283A6" w14:textId="13D5DDA1" w:rsidR="00551C94" w:rsidRPr="00551C94" w:rsidRDefault="00551C94" w:rsidP="00FA6CC4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Junior Data Analyst | SQL, Tableau, Power BI, Python</w:t>
      </w:r>
    </w:p>
    <w:p w14:paraId="18780D86" w14:textId="77777777" w:rsidR="00240585" w:rsidRPr="00FA6CC4" w:rsidRDefault="00000000" w:rsidP="00FA6CC4">
      <w:pPr>
        <w:spacing w:line="240" w:lineRule="auto"/>
        <w:contextualSpacing/>
        <w:rPr>
          <w:rFonts w:ascii="Times New Roman" w:hAnsi="Times New Roman" w:cs="Times New Roman"/>
        </w:rPr>
      </w:pPr>
      <w:r w:rsidRPr="00FA6CC4">
        <w:rPr>
          <w:rFonts w:ascii="Times New Roman" w:hAnsi="Times New Roman" w:cs="Times New Roman"/>
        </w:rPr>
        <w:t>Clifton, NJ | chrissyh.data@gmail.com | +1 862-402-2867</w:t>
      </w:r>
    </w:p>
    <w:p w14:paraId="50AB84E7" w14:textId="77777777" w:rsidR="00240585" w:rsidRDefault="00000000" w:rsidP="00FA6CC4">
      <w:pPr>
        <w:spacing w:line="240" w:lineRule="auto"/>
        <w:contextualSpacing/>
        <w:rPr>
          <w:rFonts w:ascii="Times New Roman" w:hAnsi="Times New Roman" w:cs="Times New Roman"/>
        </w:rPr>
      </w:pPr>
      <w:r w:rsidRPr="00FA6CC4">
        <w:rPr>
          <w:rFonts w:ascii="Times New Roman" w:hAnsi="Times New Roman" w:cs="Times New Roman"/>
        </w:rPr>
        <w:t>LinkedIn: linkedin.com/in/chrissyh1 | GitHub: chrissyh1.github.io</w:t>
      </w:r>
    </w:p>
    <w:p w14:paraId="1818A18D" w14:textId="77777777" w:rsidR="00FA6CC4" w:rsidRPr="00FA6CC4" w:rsidRDefault="00FA6CC4" w:rsidP="00FA6CC4">
      <w:pPr>
        <w:spacing w:line="240" w:lineRule="auto"/>
        <w:contextualSpacing/>
        <w:rPr>
          <w:rFonts w:ascii="Times New Roman" w:hAnsi="Times New Roman" w:cs="Times New Roman"/>
        </w:rPr>
      </w:pPr>
    </w:p>
    <w:p w14:paraId="5F1666BC" w14:textId="77777777" w:rsidR="00240585" w:rsidRPr="00FA6CC4" w:rsidRDefault="00000000" w:rsidP="00FA6CC4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FA6CC4">
        <w:rPr>
          <w:rFonts w:ascii="Times New Roman" w:hAnsi="Times New Roman" w:cs="Times New Roman"/>
          <w:i/>
          <w:iCs/>
        </w:rPr>
        <w:t>Professional Summary</w:t>
      </w:r>
    </w:p>
    <w:p w14:paraId="79702BCF" w14:textId="77777777" w:rsidR="00240585" w:rsidRDefault="00000000" w:rsidP="00FA6CC4">
      <w:pPr>
        <w:spacing w:line="240" w:lineRule="auto"/>
        <w:contextualSpacing/>
        <w:rPr>
          <w:rFonts w:ascii="Times New Roman" w:hAnsi="Times New Roman" w:cs="Times New Roman"/>
        </w:rPr>
      </w:pPr>
      <w:r w:rsidRPr="00FA6CC4">
        <w:rPr>
          <w:rFonts w:ascii="Times New Roman" w:hAnsi="Times New Roman" w:cs="Times New Roman"/>
        </w:rPr>
        <w:t xml:space="preserve">Multidisciplinary professional with 10+ years in hospitality and content creation. </w:t>
      </w:r>
      <w:proofErr w:type="gramStart"/>
      <w:r w:rsidRPr="00FA6CC4">
        <w:rPr>
          <w:rFonts w:ascii="Times New Roman" w:hAnsi="Times New Roman" w:cs="Times New Roman"/>
        </w:rPr>
        <w:t>Recently</w:t>
      </w:r>
      <w:proofErr w:type="gramEnd"/>
      <w:r w:rsidRPr="00FA6CC4">
        <w:rPr>
          <w:rFonts w:ascii="Times New Roman" w:hAnsi="Times New Roman" w:cs="Times New Roman"/>
        </w:rPr>
        <w:t xml:space="preserve"> completed a Data Analytics Bootcamp with hands-on training in SQL, Python, Tableau, and Power BI. </w:t>
      </w:r>
      <w:proofErr w:type="gramStart"/>
      <w:r w:rsidRPr="00FA6CC4">
        <w:rPr>
          <w:rFonts w:ascii="Times New Roman" w:hAnsi="Times New Roman" w:cs="Times New Roman"/>
        </w:rPr>
        <w:t>Skilled</w:t>
      </w:r>
      <w:proofErr w:type="gramEnd"/>
      <w:r w:rsidRPr="00FA6CC4">
        <w:rPr>
          <w:rFonts w:ascii="Times New Roman" w:hAnsi="Times New Roman" w:cs="Times New Roman"/>
        </w:rPr>
        <w:t xml:space="preserve"> in KPI analysis, forecasting, and dashboarding. Adept at translating business problems into data-driven solutions. Creative storyteller with strong social media analytics experience.</w:t>
      </w:r>
    </w:p>
    <w:p w14:paraId="371F9A8D" w14:textId="77777777" w:rsidR="00FA6CC4" w:rsidRPr="00FA6CC4" w:rsidRDefault="00FA6CC4" w:rsidP="00FA6CC4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</w:p>
    <w:p w14:paraId="5F4DAB85" w14:textId="77777777" w:rsidR="00240585" w:rsidRPr="00FA6CC4" w:rsidRDefault="00000000" w:rsidP="00FA6CC4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FA6CC4">
        <w:rPr>
          <w:rFonts w:ascii="Times New Roman" w:hAnsi="Times New Roman" w:cs="Times New Roman"/>
          <w:i/>
          <w:iCs/>
        </w:rPr>
        <w:t>Technical Skills</w:t>
      </w:r>
    </w:p>
    <w:p w14:paraId="41B9E8F4" w14:textId="77777777" w:rsidR="00240585" w:rsidRDefault="00000000" w:rsidP="00FA6CC4">
      <w:pPr>
        <w:spacing w:line="240" w:lineRule="auto"/>
        <w:contextualSpacing/>
        <w:rPr>
          <w:rFonts w:ascii="Times New Roman" w:hAnsi="Times New Roman" w:cs="Times New Roman"/>
        </w:rPr>
      </w:pPr>
      <w:r w:rsidRPr="00B97F0A">
        <w:rPr>
          <w:rFonts w:ascii="Times New Roman" w:hAnsi="Times New Roman" w:cs="Times New Roman"/>
          <w:b/>
          <w:bCs/>
        </w:rPr>
        <w:t>Languages/Tools</w:t>
      </w:r>
      <w:r w:rsidRPr="00FA6CC4">
        <w:rPr>
          <w:rFonts w:ascii="Times New Roman" w:hAnsi="Times New Roman" w:cs="Times New Roman"/>
        </w:rPr>
        <w:t>: Python (pandas, NumPy, matplotlib, seaborn), SQL (joins, CTEs), Excel (PivotTables, VLOOKUP, dashboards)</w:t>
      </w:r>
      <w:r w:rsidRPr="00FA6CC4">
        <w:rPr>
          <w:rFonts w:ascii="Times New Roman" w:hAnsi="Times New Roman" w:cs="Times New Roman"/>
        </w:rPr>
        <w:br/>
      </w:r>
      <w:r w:rsidRPr="00B97F0A">
        <w:rPr>
          <w:rFonts w:ascii="Times New Roman" w:hAnsi="Times New Roman" w:cs="Times New Roman"/>
          <w:b/>
          <w:bCs/>
        </w:rPr>
        <w:t>BI:</w:t>
      </w:r>
      <w:r w:rsidRPr="00FA6CC4">
        <w:rPr>
          <w:rFonts w:ascii="Times New Roman" w:hAnsi="Times New Roman" w:cs="Times New Roman"/>
        </w:rPr>
        <w:t xml:space="preserve"> Tableau, Power BI</w:t>
      </w:r>
      <w:r w:rsidRPr="00FA6CC4">
        <w:rPr>
          <w:rFonts w:ascii="Times New Roman" w:hAnsi="Times New Roman" w:cs="Times New Roman"/>
        </w:rPr>
        <w:br/>
      </w:r>
      <w:r w:rsidRPr="00B97F0A">
        <w:rPr>
          <w:rFonts w:ascii="Times New Roman" w:hAnsi="Times New Roman" w:cs="Times New Roman"/>
          <w:b/>
          <w:bCs/>
        </w:rPr>
        <w:t>Analytics</w:t>
      </w:r>
      <w:r w:rsidRPr="00FA6CC4">
        <w:rPr>
          <w:rFonts w:ascii="Times New Roman" w:hAnsi="Times New Roman" w:cs="Times New Roman"/>
        </w:rPr>
        <w:t>: Data wrangling, forecasting, A/B testing, regression, segmentation</w:t>
      </w:r>
      <w:r w:rsidRPr="00FA6CC4">
        <w:rPr>
          <w:rFonts w:ascii="Times New Roman" w:hAnsi="Times New Roman" w:cs="Times New Roman"/>
        </w:rPr>
        <w:br/>
      </w:r>
      <w:r w:rsidRPr="00B97F0A">
        <w:rPr>
          <w:rFonts w:ascii="Times New Roman" w:hAnsi="Times New Roman" w:cs="Times New Roman"/>
          <w:b/>
          <w:bCs/>
        </w:rPr>
        <w:t>Marketing/Business</w:t>
      </w:r>
      <w:r w:rsidRPr="00FA6CC4">
        <w:rPr>
          <w:rFonts w:ascii="Times New Roman" w:hAnsi="Times New Roman" w:cs="Times New Roman"/>
        </w:rPr>
        <w:t>: CRM data, social media analytics, customer insights, upselling, operational efficiency</w:t>
      </w:r>
      <w:r w:rsidRPr="00FA6CC4">
        <w:rPr>
          <w:rFonts w:ascii="Times New Roman" w:hAnsi="Times New Roman" w:cs="Times New Roman"/>
        </w:rPr>
        <w:br/>
      </w:r>
      <w:r w:rsidRPr="00B97F0A">
        <w:rPr>
          <w:rFonts w:ascii="Times New Roman" w:hAnsi="Times New Roman" w:cs="Times New Roman"/>
          <w:b/>
          <w:bCs/>
        </w:rPr>
        <w:t>Creative</w:t>
      </w:r>
      <w:r w:rsidRPr="00FA6CC4">
        <w:rPr>
          <w:rFonts w:ascii="Times New Roman" w:hAnsi="Times New Roman" w:cs="Times New Roman"/>
        </w:rPr>
        <w:t>: Adobe Suite (Photoshop, Illustrator, Premiere, After Effects), FL Studio, photography, content creation</w:t>
      </w:r>
    </w:p>
    <w:p w14:paraId="02C9C065" w14:textId="77777777" w:rsidR="00FA6CC4" w:rsidRDefault="00FA6CC4" w:rsidP="00FA6CC4">
      <w:pPr>
        <w:spacing w:line="240" w:lineRule="auto"/>
        <w:contextualSpacing/>
        <w:rPr>
          <w:rFonts w:ascii="Times New Roman" w:hAnsi="Times New Roman" w:cs="Times New Roman"/>
          <w:i/>
          <w:iCs/>
          <w:caps/>
        </w:rPr>
      </w:pPr>
    </w:p>
    <w:p w14:paraId="1AE0B43F" w14:textId="77777777" w:rsidR="00551C94" w:rsidRPr="00FA6CC4" w:rsidRDefault="00551C94" w:rsidP="00551C94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FA6CC4">
        <w:rPr>
          <w:rFonts w:ascii="Times New Roman" w:hAnsi="Times New Roman" w:cs="Times New Roman"/>
          <w:i/>
          <w:iCs/>
        </w:rPr>
        <w:t>Education</w:t>
      </w:r>
    </w:p>
    <w:p w14:paraId="396F946D" w14:textId="77777777" w:rsidR="00551C94" w:rsidRPr="00FA6CC4" w:rsidRDefault="00551C94" w:rsidP="00551C94">
      <w:pPr>
        <w:spacing w:line="240" w:lineRule="auto"/>
        <w:contextualSpacing/>
        <w:rPr>
          <w:rFonts w:ascii="Times New Roman" w:hAnsi="Times New Roman" w:cs="Times New Roman"/>
        </w:rPr>
      </w:pPr>
      <w:r w:rsidRPr="00FA6CC4">
        <w:rPr>
          <w:rFonts w:ascii="Times New Roman" w:hAnsi="Times New Roman" w:cs="Times New Roman"/>
          <w:b/>
          <w:bCs/>
        </w:rPr>
        <w:t>General Assembly</w:t>
      </w:r>
      <w:r w:rsidRPr="00FA6CC4">
        <w:rPr>
          <w:rFonts w:ascii="Times New Roman" w:hAnsi="Times New Roman" w:cs="Times New Roman"/>
        </w:rPr>
        <w:t xml:space="preserve"> – Data Analytics Certificate (2024–2025)</w:t>
      </w:r>
    </w:p>
    <w:p w14:paraId="089DF4A4" w14:textId="4647930A" w:rsidR="00551C94" w:rsidRDefault="00551C94" w:rsidP="00551C94">
      <w:pPr>
        <w:spacing w:line="240" w:lineRule="auto"/>
        <w:contextualSpacing/>
        <w:rPr>
          <w:rFonts w:ascii="Times New Roman" w:hAnsi="Times New Roman" w:cs="Times New Roman"/>
        </w:rPr>
      </w:pPr>
      <w:r w:rsidRPr="00FA6CC4">
        <w:rPr>
          <w:rFonts w:ascii="Times New Roman" w:hAnsi="Times New Roman" w:cs="Times New Roman"/>
        </w:rPr>
        <w:t xml:space="preserve">Projects: </w:t>
      </w:r>
    </w:p>
    <w:p w14:paraId="6177241F" w14:textId="6DEFD0B4" w:rsidR="00551C94" w:rsidRPr="00551C94" w:rsidRDefault="00551C94" w:rsidP="00551C94">
      <w:pPr>
        <w:spacing w:line="240" w:lineRule="auto"/>
        <w:contextualSpacing/>
        <w:rPr>
          <w:rFonts w:ascii="Times New Roman" w:hAnsi="Times New Roman" w:cs="Times New Roman"/>
        </w:rPr>
      </w:pPr>
      <w:r w:rsidRPr="00551C94">
        <w:rPr>
          <w:rFonts w:ascii="Times New Roman" w:hAnsi="Times New Roman" w:cs="Times New Roman"/>
        </w:rPr>
        <w:t>Music Data Analytics – SQL + Python analysis of top U.S. artists, built visual dashboards and predictive models.</w:t>
      </w:r>
    </w:p>
    <w:p w14:paraId="32B19E91" w14:textId="62362277" w:rsidR="00551C94" w:rsidRPr="00551C94" w:rsidRDefault="00551C94" w:rsidP="00551C94">
      <w:pPr>
        <w:spacing w:line="240" w:lineRule="auto"/>
        <w:contextualSpacing/>
        <w:rPr>
          <w:rFonts w:ascii="Times New Roman" w:hAnsi="Times New Roman" w:cs="Times New Roman"/>
        </w:rPr>
      </w:pPr>
      <w:r w:rsidRPr="00551C94">
        <w:rPr>
          <w:rFonts w:ascii="Times New Roman" w:hAnsi="Times New Roman" w:cs="Times New Roman"/>
        </w:rPr>
        <w:t>Tableau COVID Tracker – Dynamic U.S. dashboard with filters and time-based visualizations.</w:t>
      </w:r>
    </w:p>
    <w:p w14:paraId="631CEA54" w14:textId="4E29A63F" w:rsidR="00551C94" w:rsidRPr="00551C94" w:rsidRDefault="00551C94" w:rsidP="00551C94">
      <w:pPr>
        <w:spacing w:line="240" w:lineRule="auto"/>
        <w:contextualSpacing/>
        <w:rPr>
          <w:rFonts w:ascii="Times New Roman" w:hAnsi="Times New Roman" w:cs="Times New Roman"/>
        </w:rPr>
      </w:pPr>
      <w:r w:rsidRPr="00551C94">
        <w:rPr>
          <w:rFonts w:ascii="Times New Roman" w:hAnsi="Times New Roman" w:cs="Times New Roman"/>
        </w:rPr>
        <w:t>Power BI: Nutrition Dashboard – Visualized USDA meal plan distribution by region and demographic.</w:t>
      </w:r>
    </w:p>
    <w:p w14:paraId="4386DC1E" w14:textId="401D3C8E" w:rsidR="00551C94" w:rsidRPr="00FA6CC4" w:rsidRDefault="00551C94" w:rsidP="00551C94">
      <w:pPr>
        <w:spacing w:line="240" w:lineRule="auto"/>
        <w:contextualSpacing/>
        <w:rPr>
          <w:rFonts w:ascii="Times New Roman" w:hAnsi="Times New Roman" w:cs="Times New Roman"/>
        </w:rPr>
      </w:pPr>
      <w:r w:rsidRPr="00551C94">
        <w:rPr>
          <w:rFonts w:ascii="Times New Roman" w:hAnsi="Times New Roman" w:cs="Times New Roman"/>
        </w:rPr>
        <w:t>SQL Product Ranking System – Advanced queries using JOINs, CTEs, and window functions.</w:t>
      </w:r>
    </w:p>
    <w:p w14:paraId="2EBEDF4B" w14:textId="77777777" w:rsidR="00551C94" w:rsidRPr="00FA6CC4" w:rsidRDefault="00551C94" w:rsidP="00551C94">
      <w:pPr>
        <w:spacing w:line="240" w:lineRule="auto"/>
        <w:contextualSpacing/>
        <w:rPr>
          <w:rFonts w:ascii="Times New Roman" w:hAnsi="Times New Roman" w:cs="Times New Roman"/>
        </w:rPr>
      </w:pPr>
      <w:r w:rsidRPr="00FA6CC4">
        <w:rPr>
          <w:rFonts w:ascii="Times New Roman" w:hAnsi="Times New Roman" w:cs="Times New Roman"/>
          <w:b/>
          <w:bCs/>
        </w:rPr>
        <w:t>Berkeley College</w:t>
      </w:r>
      <w:r w:rsidRPr="00FA6CC4">
        <w:rPr>
          <w:rFonts w:ascii="Times New Roman" w:hAnsi="Times New Roman" w:cs="Times New Roman"/>
        </w:rPr>
        <w:t xml:space="preserve"> – B.F.A. in Graphic Design (2019–2022)</w:t>
      </w:r>
    </w:p>
    <w:p w14:paraId="2B5BFFFA" w14:textId="24266F5F" w:rsidR="00551C94" w:rsidRPr="00551C94" w:rsidRDefault="00551C94" w:rsidP="00FA6CC4">
      <w:pPr>
        <w:spacing w:line="240" w:lineRule="auto"/>
        <w:contextualSpacing/>
        <w:rPr>
          <w:rFonts w:ascii="Times New Roman" w:hAnsi="Times New Roman" w:cs="Times New Roman"/>
        </w:rPr>
      </w:pPr>
      <w:r w:rsidRPr="00FA6CC4">
        <w:rPr>
          <w:rFonts w:ascii="Times New Roman" w:hAnsi="Times New Roman" w:cs="Times New Roman"/>
        </w:rPr>
        <w:t>Focus: Typography, Branding, Adobe Creative Suite, Motion Graphics</w:t>
      </w:r>
    </w:p>
    <w:p w14:paraId="290E0BA0" w14:textId="77777777" w:rsidR="00551C94" w:rsidRPr="00FA6CC4" w:rsidRDefault="00551C94" w:rsidP="00FA6CC4">
      <w:pPr>
        <w:spacing w:line="240" w:lineRule="auto"/>
        <w:contextualSpacing/>
        <w:rPr>
          <w:rFonts w:ascii="Times New Roman" w:hAnsi="Times New Roman" w:cs="Times New Roman"/>
          <w:i/>
          <w:iCs/>
          <w:caps/>
        </w:rPr>
      </w:pPr>
    </w:p>
    <w:p w14:paraId="142AB81A" w14:textId="77777777" w:rsidR="00240585" w:rsidRPr="00FA6CC4" w:rsidRDefault="00000000" w:rsidP="00FA6CC4">
      <w:pPr>
        <w:spacing w:line="240" w:lineRule="auto"/>
        <w:contextualSpacing/>
        <w:rPr>
          <w:rFonts w:ascii="Times New Roman" w:hAnsi="Times New Roman" w:cs="Times New Roman"/>
          <w:i/>
          <w:iCs/>
        </w:rPr>
      </w:pPr>
      <w:r w:rsidRPr="00FA6CC4">
        <w:rPr>
          <w:rFonts w:ascii="Times New Roman" w:hAnsi="Times New Roman" w:cs="Times New Roman"/>
          <w:i/>
          <w:iCs/>
        </w:rPr>
        <w:t>Professional Experience</w:t>
      </w:r>
    </w:p>
    <w:p w14:paraId="45E580A8" w14:textId="77777777" w:rsidR="00240585" w:rsidRPr="00FA6CC4" w:rsidRDefault="00000000" w:rsidP="00FA6CC4">
      <w:pPr>
        <w:spacing w:line="240" w:lineRule="auto"/>
        <w:contextualSpacing/>
        <w:rPr>
          <w:rFonts w:ascii="Times New Roman" w:hAnsi="Times New Roman" w:cs="Times New Roman"/>
        </w:rPr>
      </w:pPr>
      <w:r w:rsidRPr="00FA6CC4">
        <w:rPr>
          <w:rFonts w:ascii="Times New Roman" w:hAnsi="Times New Roman" w:cs="Times New Roman"/>
          <w:b/>
          <w:bCs/>
        </w:rPr>
        <w:t>Crew Leader / Shift Supervisor</w:t>
      </w:r>
      <w:r w:rsidRPr="00FA6CC4">
        <w:rPr>
          <w:rFonts w:ascii="Times New Roman" w:hAnsi="Times New Roman" w:cs="Times New Roman"/>
        </w:rPr>
        <w:t xml:space="preserve"> – Various High-Volume Venues (2018–2024)</w:t>
      </w:r>
    </w:p>
    <w:p w14:paraId="10858440" w14:textId="77777777" w:rsidR="00240585" w:rsidRPr="00FA6CC4" w:rsidRDefault="00000000" w:rsidP="00FA6CC4">
      <w:pPr>
        <w:spacing w:line="240" w:lineRule="auto"/>
        <w:contextualSpacing/>
        <w:rPr>
          <w:rFonts w:ascii="Times New Roman" w:hAnsi="Times New Roman" w:cs="Times New Roman"/>
        </w:rPr>
      </w:pPr>
      <w:r w:rsidRPr="00FA6CC4">
        <w:rPr>
          <w:rFonts w:ascii="Times New Roman" w:hAnsi="Times New Roman" w:cs="Times New Roman"/>
        </w:rPr>
        <w:t>• Reduced inventory waste by 15% and weekly ordering costs by 10% using Excel analysis.</w:t>
      </w:r>
    </w:p>
    <w:p w14:paraId="6D2F4F35" w14:textId="77777777" w:rsidR="00240585" w:rsidRPr="00FA6CC4" w:rsidRDefault="00000000" w:rsidP="00FA6CC4">
      <w:pPr>
        <w:spacing w:line="240" w:lineRule="auto"/>
        <w:contextualSpacing/>
        <w:rPr>
          <w:rFonts w:ascii="Times New Roman" w:hAnsi="Times New Roman" w:cs="Times New Roman"/>
        </w:rPr>
      </w:pPr>
      <w:r w:rsidRPr="00FA6CC4">
        <w:rPr>
          <w:rFonts w:ascii="Times New Roman" w:hAnsi="Times New Roman" w:cs="Times New Roman"/>
        </w:rPr>
        <w:t>• Boosted drink sales by 25% via seasonal cocktail menus based on trend analysis.</w:t>
      </w:r>
    </w:p>
    <w:p w14:paraId="4AFE9ACA" w14:textId="77777777" w:rsidR="00240585" w:rsidRPr="00FA6CC4" w:rsidRDefault="00000000" w:rsidP="00FA6CC4">
      <w:pPr>
        <w:spacing w:line="240" w:lineRule="auto"/>
        <w:contextualSpacing/>
        <w:rPr>
          <w:rFonts w:ascii="Times New Roman" w:hAnsi="Times New Roman" w:cs="Times New Roman"/>
        </w:rPr>
      </w:pPr>
      <w:r w:rsidRPr="00FA6CC4">
        <w:rPr>
          <w:rFonts w:ascii="Times New Roman" w:hAnsi="Times New Roman" w:cs="Times New Roman"/>
        </w:rPr>
        <w:t>• Improved foot traffic by 15% and engagement by 40% through targeted social content.</w:t>
      </w:r>
    </w:p>
    <w:p w14:paraId="24851F03" w14:textId="77777777" w:rsidR="00240585" w:rsidRDefault="00000000" w:rsidP="00FA6CC4">
      <w:pPr>
        <w:spacing w:line="240" w:lineRule="auto"/>
        <w:contextualSpacing/>
        <w:rPr>
          <w:rFonts w:ascii="Times New Roman" w:hAnsi="Times New Roman" w:cs="Times New Roman"/>
        </w:rPr>
      </w:pPr>
      <w:r w:rsidRPr="00FA6CC4">
        <w:rPr>
          <w:rFonts w:ascii="Times New Roman" w:hAnsi="Times New Roman" w:cs="Times New Roman"/>
        </w:rPr>
        <w:t>• Led 6–10 staff per shift, reduced turnover time by 20%, and maintained 99.9% financial accuracy.</w:t>
      </w:r>
    </w:p>
    <w:p w14:paraId="7A43D3F9" w14:textId="77777777" w:rsidR="00FA6CC4" w:rsidRPr="00FA6CC4" w:rsidRDefault="00FA6CC4" w:rsidP="00FA6CC4">
      <w:pPr>
        <w:spacing w:line="240" w:lineRule="auto"/>
        <w:contextualSpacing/>
        <w:rPr>
          <w:rFonts w:ascii="Times New Roman" w:hAnsi="Times New Roman" w:cs="Times New Roman"/>
        </w:rPr>
      </w:pPr>
    </w:p>
    <w:p w14:paraId="22037196" w14:textId="77777777" w:rsidR="00240585" w:rsidRPr="00FA6CC4" w:rsidRDefault="00000000" w:rsidP="00FA6CC4">
      <w:pPr>
        <w:spacing w:line="240" w:lineRule="auto"/>
        <w:contextualSpacing/>
        <w:rPr>
          <w:rFonts w:ascii="Times New Roman" w:hAnsi="Times New Roman" w:cs="Times New Roman"/>
        </w:rPr>
      </w:pPr>
      <w:r w:rsidRPr="00FA6CC4">
        <w:rPr>
          <w:rFonts w:ascii="Times New Roman" w:hAnsi="Times New Roman" w:cs="Times New Roman"/>
          <w:b/>
          <w:bCs/>
        </w:rPr>
        <w:t>Multimedia Marketer</w:t>
      </w:r>
      <w:r w:rsidRPr="00FA6CC4">
        <w:rPr>
          <w:rFonts w:ascii="Times New Roman" w:hAnsi="Times New Roman" w:cs="Times New Roman"/>
        </w:rPr>
        <w:t xml:space="preserve"> (2019–Present)</w:t>
      </w:r>
    </w:p>
    <w:p w14:paraId="79294382" w14:textId="77777777" w:rsidR="00240585" w:rsidRPr="00FA6CC4" w:rsidRDefault="00000000" w:rsidP="00FA6CC4">
      <w:pPr>
        <w:spacing w:line="240" w:lineRule="auto"/>
        <w:contextualSpacing/>
        <w:rPr>
          <w:rFonts w:ascii="Times New Roman" w:hAnsi="Times New Roman" w:cs="Times New Roman"/>
        </w:rPr>
      </w:pPr>
      <w:r w:rsidRPr="00FA6CC4">
        <w:rPr>
          <w:rFonts w:ascii="Times New Roman" w:hAnsi="Times New Roman" w:cs="Times New Roman"/>
        </w:rPr>
        <w:t>Freelance marketing-focused creator and strategist working across platforms.</w:t>
      </w:r>
    </w:p>
    <w:p w14:paraId="3F0FBF06" w14:textId="77777777" w:rsidR="00240585" w:rsidRPr="00FA6CC4" w:rsidRDefault="00000000" w:rsidP="00FA6CC4">
      <w:pPr>
        <w:spacing w:line="240" w:lineRule="auto"/>
        <w:contextualSpacing/>
        <w:rPr>
          <w:rFonts w:ascii="Times New Roman" w:hAnsi="Times New Roman" w:cs="Times New Roman"/>
        </w:rPr>
      </w:pPr>
      <w:r w:rsidRPr="00FA6CC4">
        <w:rPr>
          <w:rFonts w:ascii="Times New Roman" w:hAnsi="Times New Roman" w:cs="Times New Roman"/>
        </w:rPr>
        <w:t>• Grew reach by 50% and engagement by 35% using cross-platform analytics.</w:t>
      </w:r>
    </w:p>
    <w:p w14:paraId="1C70D990" w14:textId="34C3A1A3" w:rsidR="00240585" w:rsidRPr="00FA6CC4" w:rsidRDefault="00000000" w:rsidP="00FA6CC4">
      <w:pPr>
        <w:spacing w:line="240" w:lineRule="auto"/>
        <w:contextualSpacing/>
        <w:rPr>
          <w:rFonts w:ascii="Times New Roman" w:hAnsi="Times New Roman" w:cs="Times New Roman"/>
        </w:rPr>
      </w:pPr>
      <w:r w:rsidRPr="00FA6CC4">
        <w:rPr>
          <w:rFonts w:ascii="Times New Roman" w:hAnsi="Times New Roman" w:cs="Times New Roman"/>
        </w:rPr>
        <w:t>• Engineered 60+ beats and vocal tracks using DAWs (FL Studio, Logic Pro) for branding and content, increasing listenership by 40</w:t>
      </w:r>
      <w:proofErr w:type="gramStart"/>
      <w:r w:rsidRPr="00FA6CC4">
        <w:rPr>
          <w:rFonts w:ascii="Times New Roman" w:hAnsi="Times New Roman" w:cs="Times New Roman"/>
        </w:rPr>
        <w:t>%..</w:t>
      </w:r>
      <w:proofErr w:type="gramEnd"/>
    </w:p>
    <w:p w14:paraId="71A38541" w14:textId="01878009" w:rsidR="00240585" w:rsidRPr="00FA6CC4" w:rsidRDefault="00000000" w:rsidP="00FA6CC4">
      <w:pPr>
        <w:spacing w:line="240" w:lineRule="auto"/>
        <w:contextualSpacing/>
        <w:rPr>
          <w:rFonts w:ascii="Times New Roman" w:hAnsi="Times New Roman" w:cs="Times New Roman"/>
        </w:rPr>
      </w:pPr>
      <w:r w:rsidRPr="00FA6CC4">
        <w:rPr>
          <w:rFonts w:ascii="Times New Roman" w:hAnsi="Times New Roman" w:cs="Times New Roman"/>
        </w:rPr>
        <w:t>• Designed 100+ pieces of digital cover art and branded graphics using Illustrator and Canva, boosting campaign performance by 20%.</w:t>
      </w:r>
    </w:p>
    <w:sectPr w:rsidR="00240585" w:rsidRPr="00FA6C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4336828">
    <w:abstractNumId w:val="8"/>
  </w:num>
  <w:num w:numId="2" w16cid:durableId="701252014">
    <w:abstractNumId w:val="6"/>
  </w:num>
  <w:num w:numId="3" w16cid:durableId="404763543">
    <w:abstractNumId w:val="5"/>
  </w:num>
  <w:num w:numId="4" w16cid:durableId="1797529141">
    <w:abstractNumId w:val="4"/>
  </w:num>
  <w:num w:numId="5" w16cid:durableId="492256185">
    <w:abstractNumId w:val="7"/>
  </w:num>
  <w:num w:numId="6" w16cid:durableId="411199406">
    <w:abstractNumId w:val="3"/>
  </w:num>
  <w:num w:numId="7" w16cid:durableId="2091195425">
    <w:abstractNumId w:val="2"/>
  </w:num>
  <w:num w:numId="8" w16cid:durableId="1357854409">
    <w:abstractNumId w:val="1"/>
  </w:num>
  <w:num w:numId="9" w16cid:durableId="79699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585"/>
    <w:rsid w:val="0029639D"/>
    <w:rsid w:val="00326F90"/>
    <w:rsid w:val="00551C94"/>
    <w:rsid w:val="00AA1D8D"/>
    <w:rsid w:val="00B47730"/>
    <w:rsid w:val="00B97F0A"/>
    <w:rsid w:val="00BD6263"/>
    <w:rsid w:val="00CB0664"/>
    <w:rsid w:val="00FA6C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E9225"/>
  <w14:defaultImageDpi w14:val="300"/>
  <w15:docId w15:val="{625A9771-251C-49E8-8BB3-B9511BD5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p0ptart fairy</cp:lastModifiedBy>
  <cp:revision>4</cp:revision>
  <dcterms:created xsi:type="dcterms:W3CDTF">2025-08-07T15:05:00Z</dcterms:created>
  <dcterms:modified xsi:type="dcterms:W3CDTF">2025-08-07T15:11:00Z</dcterms:modified>
  <cp:category/>
</cp:coreProperties>
</file>